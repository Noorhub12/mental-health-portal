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3275" w14:textId="77777777" w:rsidR="006C4627" w:rsidRDefault="006C4627" w:rsidP="006C4627">
      <w:pPr>
        <w:rPr>
          <w:rFonts w:ascii="Times New Roman" w:hAnsi="Times New Roman" w:cs="Times New Roman"/>
          <w:b/>
          <w:sz w:val="24"/>
          <w:szCs w:val="24"/>
        </w:rPr>
      </w:pPr>
    </w:p>
    <w:p w14:paraId="712CAB83" w14:textId="7DD4D682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MILESTONE 3</w:t>
      </w:r>
    </w:p>
    <w:p w14:paraId="3582A86E" w14:textId="1EDC7081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2ECEA" wp14:editId="05F6BAE2">
            <wp:simplePos x="0" y="0"/>
            <wp:positionH relativeFrom="margin">
              <wp:posOffset>2131695</wp:posOffset>
            </wp:positionH>
            <wp:positionV relativeFrom="page">
              <wp:posOffset>1838325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4576E" w14:textId="077E99BC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AFE24" w14:textId="3A0F0D7F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46333" w14:textId="77777777" w:rsidR="006C4627" w:rsidRDefault="006C4627" w:rsidP="006C4627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1214596" w14:textId="77777777" w:rsidR="006C4627" w:rsidRDefault="006C4627" w:rsidP="006C4627">
      <w:pPr>
        <w:rPr>
          <w:rFonts w:ascii="Times New Roman" w:hAnsi="Times New Roman" w:cs="Times New Roman"/>
          <w:sz w:val="18"/>
          <w:szCs w:val="24"/>
        </w:rPr>
      </w:pPr>
    </w:p>
    <w:p w14:paraId="047770F3" w14:textId="77777777" w:rsidR="006C4627" w:rsidRDefault="006C4627" w:rsidP="006C4627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534CB81" w14:textId="77777777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14:paraId="056FFAAB" w14:textId="77777777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CSE-403L Database Management System Lab</w:t>
      </w:r>
    </w:p>
    <w:p w14:paraId="33F02DB1" w14:textId="77777777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Ayesha Fayyaz (2123)</w:t>
      </w:r>
    </w:p>
    <w:p w14:paraId="2015A24A" w14:textId="77777777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Noor ul huda (2117)</w:t>
      </w:r>
    </w:p>
    <w:p w14:paraId="78FFB331" w14:textId="77777777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Uswa Asad (2131)</w:t>
      </w:r>
    </w:p>
    <w:p w14:paraId="048A557E" w14:textId="77777777" w:rsidR="006C4627" w:rsidRPr="006C1216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Aleshba Aaina (2202)</w:t>
      </w:r>
    </w:p>
    <w:p w14:paraId="49FE6B76" w14:textId="77777777" w:rsidR="006C4627" w:rsidRDefault="006C4627" w:rsidP="006C46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Semester: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D598C" w14:textId="77777777" w:rsidR="006C4627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3E1114DE" w14:textId="77777777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A6DA7" w14:textId="77777777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182D73D1" w14:textId="77777777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0CBBB" w14:textId="77777777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9547E41" w14:textId="77777777" w:rsidR="006C4627" w:rsidRPr="00DD7B28" w:rsidRDefault="006C4627" w:rsidP="006C4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B28">
        <w:rPr>
          <w:rFonts w:ascii="Times New Roman" w:hAnsi="Times New Roman" w:cs="Times New Roman"/>
          <w:b/>
          <w:sz w:val="24"/>
          <w:szCs w:val="24"/>
        </w:rPr>
        <w:t>Engr. Sumayyea Salahuddin</w:t>
      </w:r>
    </w:p>
    <w:p w14:paraId="197C5BBB" w14:textId="79A95979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(June 3, 2025)</w:t>
      </w:r>
    </w:p>
    <w:p w14:paraId="52D7DFC9" w14:textId="77777777" w:rsidR="006C4627" w:rsidRDefault="006C4627" w:rsidP="006C4627">
      <w:pPr>
        <w:jc w:val="center"/>
        <w:rPr>
          <w:rFonts w:ascii="Times New Roman" w:hAnsi="Times New Roman" w:cs="Times New Roman"/>
          <w:szCs w:val="24"/>
        </w:rPr>
      </w:pPr>
    </w:p>
    <w:p w14:paraId="3EB10D78" w14:textId="77777777" w:rsid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C554F4E" w14:textId="69362B31" w:rsidR="006C4627" w:rsidRPr="006C4627" w:rsidRDefault="006C4627" w:rsidP="006C4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16320927" w14:textId="672405BA" w:rsidR="004E1EDD" w:rsidRPr="008B617E" w:rsidRDefault="00C85FE0" w:rsidP="00E26BDC">
      <w:pPr>
        <w:pStyle w:val="Heading1"/>
        <w:jc w:val="center"/>
      </w:pPr>
      <w:r w:rsidRPr="008B617E">
        <w:lastRenderedPageBreak/>
        <w:t>Mental Health Counselling Database</w:t>
      </w:r>
    </w:p>
    <w:p w14:paraId="3A88D747" w14:textId="77777777" w:rsidR="006958F4" w:rsidRPr="006958F4" w:rsidRDefault="006958F4" w:rsidP="008B617E">
      <w:pPr>
        <w:pStyle w:val="Heading1"/>
        <w:rPr>
          <w:b w:val="0"/>
          <w:bCs w:val="0"/>
        </w:rPr>
      </w:pPr>
    </w:p>
    <w:p w14:paraId="5830B472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>A. List of All Relevant Tables</w:t>
      </w:r>
    </w:p>
    <w:p w14:paraId="5F876D8D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admin</w:t>
      </w:r>
    </w:p>
    <w:p w14:paraId="54961788" w14:textId="58C466F9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appointment</w:t>
      </w:r>
    </w:p>
    <w:p w14:paraId="1D119B0B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cash</w:t>
      </w:r>
    </w:p>
    <w:p w14:paraId="0A2B8058" w14:textId="45AC256F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credit</w:t>
      </w:r>
    </w:p>
    <w:p w14:paraId="66B928BF" w14:textId="0A22A365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doctor</w:t>
      </w:r>
    </w:p>
    <w:p w14:paraId="685D0B57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58F4">
        <w:rPr>
          <w:rFonts w:ascii="Times New Roman" w:hAnsi="Times New Roman" w:cs="Times New Roman"/>
          <w:sz w:val="28"/>
          <w:szCs w:val="28"/>
        </w:rPr>
        <w:t>inperson_session</w:t>
      </w:r>
      <w:proofErr w:type="spellEnd"/>
    </w:p>
    <w:p w14:paraId="5488EE48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58F4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</w:p>
    <w:p w14:paraId="242A2CA8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58F4">
        <w:rPr>
          <w:rFonts w:ascii="Times New Roman" w:hAnsi="Times New Roman" w:cs="Times New Roman"/>
          <w:sz w:val="28"/>
          <w:szCs w:val="28"/>
        </w:rPr>
        <w:t>mobilefinance</w:t>
      </w:r>
      <w:proofErr w:type="spellEnd"/>
    </w:p>
    <w:p w14:paraId="00FFDD1C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58F4">
        <w:rPr>
          <w:rFonts w:ascii="Times New Roman" w:hAnsi="Times New Roman" w:cs="Times New Roman"/>
          <w:sz w:val="28"/>
          <w:szCs w:val="28"/>
        </w:rPr>
        <w:t>onlinepayment</w:t>
      </w:r>
      <w:proofErr w:type="spellEnd"/>
    </w:p>
    <w:p w14:paraId="72D237DC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58F4">
        <w:rPr>
          <w:rFonts w:ascii="Times New Roman" w:hAnsi="Times New Roman" w:cs="Times New Roman"/>
          <w:sz w:val="28"/>
          <w:szCs w:val="28"/>
        </w:rPr>
        <w:t>online_session</w:t>
      </w:r>
      <w:proofErr w:type="spellEnd"/>
    </w:p>
    <w:p w14:paraId="30FAA760" w14:textId="533F94C0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payment</w:t>
      </w:r>
    </w:p>
    <w:p w14:paraId="1AF3E9BD" w14:textId="77777777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register</w:t>
      </w:r>
    </w:p>
    <w:p w14:paraId="275DC19B" w14:textId="52283B64" w:rsidR="006958F4" w:rsidRP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session</w:t>
      </w:r>
    </w:p>
    <w:p w14:paraId="077EEBE6" w14:textId="426221ED" w:rsidR="006958F4" w:rsidRDefault="006958F4" w:rsidP="006958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58F4">
        <w:rPr>
          <w:rFonts w:ascii="Times New Roman" w:hAnsi="Times New Roman" w:cs="Times New Roman"/>
          <w:sz w:val="28"/>
          <w:szCs w:val="28"/>
        </w:rPr>
        <w:t>user</w:t>
      </w:r>
    </w:p>
    <w:p w14:paraId="49BC49C7" w14:textId="2E72C3DB" w:rsidR="006958F4" w:rsidRDefault="006958F4" w:rsidP="006958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3D07524" w14:textId="6F2A8B9D" w:rsidR="006958F4" w:rsidRDefault="006958F4" w:rsidP="006958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3B0650" w14:textId="496E03B4" w:rsidR="006958F4" w:rsidRDefault="006958F4" w:rsidP="006958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90E5A9" w14:textId="7DC752FE" w:rsidR="006958F4" w:rsidRDefault="006958F4" w:rsidP="006958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C7C8DE" w14:textId="77777777" w:rsidR="006958F4" w:rsidRPr="006958F4" w:rsidRDefault="006958F4" w:rsidP="006958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2C9D5D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Metadata for Each Table</w:t>
      </w:r>
    </w:p>
    <w:p w14:paraId="699DC536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>Table: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192"/>
        <w:gridCol w:w="4829"/>
      </w:tblGrid>
      <w:tr w:rsidR="006958F4" w:rsidRPr="006958F4" w14:paraId="5B750C59" w14:textId="77777777" w:rsidTr="006958F4">
        <w:tc>
          <w:tcPr>
            <w:tcW w:w="0" w:type="auto"/>
            <w:hideMark/>
          </w:tcPr>
          <w:p w14:paraId="64A38CF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7163021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7E53446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1E9BB4D0" w14:textId="77777777" w:rsidTr="006958F4">
        <w:tc>
          <w:tcPr>
            <w:tcW w:w="0" w:type="auto"/>
            <w:hideMark/>
          </w:tcPr>
          <w:p w14:paraId="34678AD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0" w:type="auto"/>
            <w:hideMark/>
          </w:tcPr>
          <w:p w14:paraId="034587F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D7EA56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6A1A46A5" w14:textId="77777777" w:rsidTr="006958F4">
        <w:tc>
          <w:tcPr>
            <w:tcW w:w="0" w:type="auto"/>
            <w:hideMark/>
          </w:tcPr>
          <w:p w14:paraId="567464FB" w14:textId="196DF45C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0" w:type="auto"/>
            <w:hideMark/>
          </w:tcPr>
          <w:p w14:paraId="4A52CDB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65AAF23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43E6C18B" w14:textId="77777777" w:rsidTr="006958F4">
        <w:tc>
          <w:tcPr>
            <w:tcW w:w="0" w:type="auto"/>
            <w:hideMark/>
          </w:tcPr>
          <w:p w14:paraId="0D152A0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7FF9C1E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2B8FBA3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55597541" w14:textId="77777777" w:rsidTr="006958F4">
        <w:tc>
          <w:tcPr>
            <w:tcW w:w="0" w:type="auto"/>
            <w:hideMark/>
          </w:tcPr>
          <w:p w14:paraId="069BBFE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hideMark/>
          </w:tcPr>
          <w:p w14:paraId="201CA7B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065A682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0D190C3B" w14:textId="77777777" w:rsidTr="006958F4">
        <w:tc>
          <w:tcPr>
            <w:tcW w:w="0" w:type="auto"/>
            <w:hideMark/>
          </w:tcPr>
          <w:p w14:paraId="63F4327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0" w:type="auto"/>
            <w:hideMark/>
          </w:tcPr>
          <w:p w14:paraId="2A405EF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hideMark/>
          </w:tcPr>
          <w:p w14:paraId="0286EC0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F6DE73" w14:textId="6193EF79" w:rsidR="006958F4" w:rsidRPr="006958F4" w:rsidRDefault="006958F4" w:rsidP="006958F4">
      <w:pPr>
        <w:rPr>
          <w:rFonts w:ascii="Times New Roman" w:hAnsi="Times New Roman" w:cs="Times New Roman"/>
          <w:sz w:val="28"/>
          <w:szCs w:val="28"/>
        </w:rPr>
      </w:pPr>
    </w:p>
    <w:p w14:paraId="5DC08FEC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>Table: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2192"/>
        <w:gridCol w:w="4829"/>
      </w:tblGrid>
      <w:tr w:rsidR="006958F4" w:rsidRPr="006958F4" w14:paraId="6911CEB9" w14:textId="77777777" w:rsidTr="006958F4">
        <w:tc>
          <w:tcPr>
            <w:tcW w:w="0" w:type="auto"/>
            <w:hideMark/>
          </w:tcPr>
          <w:p w14:paraId="3F5E3D7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1D69EA6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035182C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3A2C93C7" w14:textId="77777777" w:rsidTr="006958F4">
        <w:tc>
          <w:tcPr>
            <w:tcW w:w="0" w:type="auto"/>
            <w:hideMark/>
          </w:tcPr>
          <w:p w14:paraId="6B347A4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0" w:type="auto"/>
            <w:hideMark/>
          </w:tcPr>
          <w:p w14:paraId="5743FC4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6327E8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16058E08" w14:textId="77777777" w:rsidTr="006958F4">
        <w:tc>
          <w:tcPr>
            <w:tcW w:w="0" w:type="auto"/>
            <w:hideMark/>
          </w:tcPr>
          <w:p w14:paraId="5B2DFC8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0" w:type="auto"/>
            <w:hideMark/>
          </w:tcPr>
          <w:p w14:paraId="0E3CB81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A6EC19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user(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UID)</w:t>
            </w:r>
          </w:p>
        </w:tc>
      </w:tr>
      <w:tr w:rsidR="006958F4" w:rsidRPr="006958F4" w14:paraId="03213E6C" w14:textId="77777777" w:rsidTr="006958F4">
        <w:tc>
          <w:tcPr>
            <w:tcW w:w="0" w:type="auto"/>
            <w:hideMark/>
          </w:tcPr>
          <w:p w14:paraId="6E268A0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5789B5B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590DD7E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071207E6" w14:textId="77777777" w:rsidTr="006958F4">
        <w:tc>
          <w:tcPr>
            <w:tcW w:w="0" w:type="auto"/>
            <w:hideMark/>
          </w:tcPr>
          <w:p w14:paraId="2D6465D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hideMark/>
          </w:tcPr>
          <w:p w14:paraId="7FA4A4B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6A4F80E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CDA116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>Table: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192"/>
        <w:gridCol w:w="4829"/>
      </w:tblGrid>
      <w:tr w:rsidR="006958F4" w:rsidRPr="006958F4" w14:paraId="2BF90B2E" w14:textId="77777777" w:rsidTr="006958F4">
        <w:tc>
          <w:tcPr>
            <w:tcW w:w="0" w:type="auto"/>
            <w:hideMark/>
          </w:tcPr>
          <w:p w14:paraId="52A982D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4C0D2E4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30B507C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4F74D5DD" w14:textId="77777777" w:rsidTr="006958F4">
        <w:tc>
          <w:tcPr>
            <w:tcW w:w="0" w:type="auto"/>
            <w:hideMark/>
          </w:tcPr>
          <w:p w14:paraId="0C2EB70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0" w:type="auto"/>
            <w:hideMark/>
          </w:tcPr>
          <w:p w14:paraId="7730872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BBD7D1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2CB22767" w14:textId="77777777" w:rsidTr="006958F4">
        <w:tc>
          <w:tcPr>
            <w:tcW w:w="0" w:type="auto"/>
            <w:hideMark/>
          </w:tcPr>
          <w:p w14:paraId="503D587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5C77137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5F326DF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69EC48B8" w14:textId="77777777" w:rsidTr="006958F4">
        <w:tc>
          <w:tcPr>
            <w:tcW w:w="0" w:type="auto"/>
            <w:hideMark/>
          </w:tcPr>
          <w:p w14:paraId="499E5F8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0" w:type="auto"/>
            <w:hideMark/>
          </w:tcPr>
          <w:p w14:paraId="5BC29D7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hideMark/>
          </w:tcPr>
          <w:p w14:paraId="541FFAF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44D9F91F" w14:textId="77777777" w:rsidTr="006958F4">
        <w:tc>
          <w:tcPr>
            <w:tcW w:w="0" w:type="auto"/>
            <w:hideMark/>
          </w:tcPr>
          <w:p w14:paraId="28AEBD5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52A3A90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6B9817E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283639F4" w14:textId="77777777" w:rsidTr="006958F4">
        <w:tc>
          <w:tcPr>
            <w:tcW w:w="0" w:type="auto"/>
            <w:hideMark/>
          </w:tcPr>
          <w:p w14:paraId="7936EC0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hideMark/>
          </w:tcPr>
          <w:p w14:paraId="4B08E91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2FE2BB3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9F6F95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192"/>
        <w:gridCol w:w="4829"/>
      </w:tblGrid>
      <w:tr w:rsidR="006958F4" w:rsidRPr="006958F4" w14:paraId="3D2C75C4" w14:textId="77777777" w:rsidTr="006958F4">
        <w:tc>
          <w:tcPr>
            <w:tcW w:w="0" w:type="auto"/>
            <w:hideMark/>
          </w:tcPr>
          <w:p w14:paraId="52889CD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5DF5CBB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3995A6C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00CE312C" w14:textId="77777777" w:rsidTr="006958F4">
        <w:tc>
          <w:tcPr>
            <w:tcW w:w="0" w:type="auto"/>
            <w:hideMark/>
          </w:tcPr>
          <w:p w14:paraId="6DAEA6A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AID</w:t>
            </w:r>
          </w:p>
        </w:tc>
        <w:tc>
          <w:tcPr>
            <w:tcW w:w="0" w:type="auto"/>
            <w:hideMark/>
          </w:tcPr>
          <w:p w14:paraId="603B8B2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7569CE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66724A50" w14:textId="77777777" w:rsidTr="006958F4">
        <w:tc>
          <w:tcPr>
            <w:tcW w:w="0" w:type="auto"/>
            <w:hideMark/>
          </w:tcPr>
          <w:p w14:paraId="0141240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3B0EE4A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45659E2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4D00E2C9" w14:textId="77777777" w:rsidTr="006958F4">
        <w:tc>
          <w:tcPr>
            <w:tcW w:w="0" w:type="auto"/>
            <w:hideMark/>
          </w:tcPr>
          <w:p w14:paraId="4999C5B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0" w:type="auto"/>
            <w:hideMark/>
          </w:tcPr>
          <w:p w14:paraId="2B42D17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hideMark/>
          </w:tcPr>
          <w:p w14:paraId="3D6B008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69942334" w14:textId="77777777" w:rsidTr="006958F4">
        <w:tc>
          <w:tcPr>
            <w:tcW w:w="0" w:type="auto"/>
            <w:hideMark/>
          </w:tcPr>
          <w:p w14:paraId="3609106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14C677D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1CF1213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127E32DD" w14:textId="77777777" w:rsidTr="006958F4">
        <w:tc>
          <w:tcPr>
            <w:tcW w:w="0" w:type="auto"/>
            <w:hideMark/>
          </w:tcPr>
          <w:p w14:paraId="7317752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hideMark/>
          </w:tcPr>
          <w:p w14:paraId="65F55AC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10A7DAB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2A1E9D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>Table: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192"/>
        <w:gridCol w:w="4044"/>
      </w:tblGrid>
      <w:tr w:rsidR="006958F4" w:rsidRPr="006958F4" w14:paraId="66659925" w14:textId="77777777" w:rsidTr="006958F4">
        <w:tc>
          <w:tcPr>
            <w:tcW w:w="0" w:type="auto"/>
            <w:hideMark/>
          </w:tcPr>
          <w:p w14:paraId="12E5393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7ED1A89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4C3D4AA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211A0526" w14:textId="77777777" w:rsidTr="006958F4">
        <w:tc>
          <w:tcPr>
            <w:tcW w:w="0" w:type="auto"/>
            <w:hideMark/>
          </w:tcPr>
          <w:p w14:paraId="62B10E4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</w:t>
            </w:r>
          </w:p>
        </w:tc>
        <w:tc>
          <w:tcPr>
            <w:tcW w:w="0" w:type="auto"/>
            <w:hideMark/>
          </w:tcPr>
          <w:p w14:paraId="3D7DEB4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2B8A83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050D27A8" w14:textId="77777777" w:rsidTr="006958F4">
        <w:tc>
          <w:tcPr>
            <w:tcW w:w="0" w:type="auto"/>
            <w:hideMark/>
          </w:tcPr>
          <w:p w14:paraId="7E443AF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0" w:type="auto"/>
            <w:hideMark/>
          </w:tcPr>
          <w:p w14:paraId="1A9851A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082629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user(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UID)</w:t>
            </w:r>
          </w:p>
        </w:tc>
      </w:tr>
      <w:tr w:rsidR="006958F4" w:rsidRPr="006958F4" w14:paraId="2F8AAA60" w14:textId="77777777" w:rsidTr="006958F4">
        <w:tc>
          <w:tcPr>
            <w:tcW w:w="0" w:type="auto"/>
            <w:hideMark/>
          </w:tcPr>
          <w:p w14:paraId="64B7019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0" w:type="auto"/>
            <w:hideMark/>
          </w:tcPr>
          <w:p w14:paraId="5BC5DCF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0BAF66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doctor(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DID)</w:t>
            </w:r>
          </w:p>
        </w:tc>
      </w:tr>
      <w:tr w:rsidR="006958F4" w:rsidRPr="006958F4" w14:paraId="7871D2F5" w14:textId="77777777" w:rsidTr="006958F4">
        <w:tc>
          <w:tcPr>
            <w:tcW w:w="0" w:type="auto"/>
            <w:hideMark/>
          </w:tcPr>
          <w:p w14:paraId="75B6F51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AID</w:t>
            </w:r>
          </w:p>
        </w:tc>
        <w:tc>
          <w:tcPr>
            <w:tcW w:w="0" w:type="auto"/>
            <w:hideMark/>
          </w:tcPr>
          <w:p w14:paraId="06E694B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6E3B3B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admin(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AID)</w:t>
            </w:r>
          </w:p>
        </w:tc>
      </w:tr>
      <w:tr w:rsidR="006958F4" w:rsidRPr="006958F4" w14:paraId="1C4A04F7" w14:textId="77777777" w:rsidTr="006958F4">
        <w:tc>
          <w:tcPr>
            <w:tcW w:w="0" w:type="auto"/>
            <w:hideMark/>
          </w:tcPr>
          <w:p w14:paraId="41B707A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0" w:type="auto"/>
            <w:hideMark/>
          </w:tcPr>
          <w:p w14:paraId="25AD54E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0" w:type="auto"/>
            <w:hideMark/>
          </w:tcPr>
          <w:p w14:paraId="059E12F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012B794D" w14:textId="77777777" w:rsidTr="006958F4">
        <w:tc>
          <w:tcPr>
            <w:tcW w:w="0" w:type="auto"/>
            <w:hideMark/>
          </w:tcPr>
          <w:p w14:paraId="5EAD47E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0" w:type="auto"/>
            <w:hideMark/>
          </w:tcPr>
          <w:p w14:paraId="38AC506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4595069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742B5541" w14:textId="77777777" w:rsidTr="006958F4">
        <w:tc>
          <w:tcPr>
            <w:tcW w:w="0" w:type="auto"/>
            <w:hideMark/>
          </w:tcPr>
          <w:p w14:paraId="7BD91E4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payment_status</w:t>
            </w:r>
            <w:proofErr w:type="spellEnd"/>
          </w:p>
        </w:tc>
        <w:tc>
          <w:tcPr>
            <w:tcW w:w="0" w:type="auto"/>
            <w:hideMark/>
          </w:tcPr>
          <w:p w14:paraId="536BFA3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hideMark/>
          </w:tcPr>
          <w:p w14:paraId="706BD73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DEFAULT 'Unpaid'</w:t>
            </w:r>
          </w:p>
        </w:tc>
      </w:tr>
      <w:tr w:rsidR="006958F4" w:rsidRPr="006958F4" w14:paraId="1923A679" w14:textId="77777777" w:rsidTr="006958F4">
        <w:tc>
          <w:tcPr>
            <w:tcW w:w="0" w:type="auto"/>
            <w:hideMark/>
          </w:tcPr>
          <w:p w14:paraId="3D72928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appointment_status</w:t>
            </w:r>
            <w:proofErr w:type="spellEnd"/>
          </w:p>
        </w:tc>
        <w:tc>
          <w:tcPr>
            <w:tcW w:w="0" w:type="auto"/>
            <w:hideMark/>
          </w:tcPr>
          <w:p w14:paraId="6F6C1EE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hideMark/>
          </w:tcPr>
          <w:p w14:paraId="21E995C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DEFAULT 'Pending'</w:t>
            </w:r>
          </w:p>
        </w:tc>
      </w:tr>
      <w:tr w:rsidR="006958F4" w:rsidRPr="006958F4" w14:paraId="17255B0F" w14:textId="77777777" w:rsidTr="006958F4">
        <w:tc>
          <w:tcPr>
            <w:tcW w:w="0" w:type="auto"/>
            <w:hideMark/>
          </w:tcPr>
          <w:p w14:paraId="07B625C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71D346F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hideMark/>
          </w:tcPr>
          <w:p w14:paraId="515724A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46364721" w14:textId="77777777" w:rsidTr="006958F4">
        <w:tc>
          <w:tcPr>
            <w:tcW w:w="0" w:type="auto"/>
            <w:hideMark/>
          </w:tcPr>
          <w:p w14:paraId="0F22F9C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0" w:type="auto"/>
            <w:hideMark/>
          </w:tcPr>
          <w:p w14:paraId="4BD460D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hideMark/>
          </w:tcPr>
          <w:p w14:paraId="2D94F2E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DEFAULT 'Physical'</w:t>
            </w:r>
          </w:p>
        </w:tc>
      </w:tr>
      <w:tr w:rsidR="006958F4" w:rsidRPr="006958F4" w14:paraId="5B3AD83A" w14:textId="77777777" w:rsidTr="006958F4">
        <w:tc>
          <w:tcPr>
            <w:tcW w:w="0" w:type="auto"/>
            <w:hideMark/>
          </w:tcPr>
          <w:p w14:paraId="2B5388F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online_email</w:t>
            </w:r>
            <w:proofErr w:type="spellEnd"/>
          </w:p>
        </w:tc>
        <w:tc>
          <w:tcPr>
            <w:tcW w:w="0" w:type="auto"/>
            <w:hideMark/>
          </w:tcPr>
          <w:p w14:paraId="3EBA4C9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0C19F78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5305E1E4" w14:textId="77777777" w:rsidTr="006958F4">
        <w:tc>
          <w:tcPr>
            <w:tcW w:w="0" w:type="auto"/>
            <w:hideMark/>
          </w:tcPr>
          <w:p w14:paraId="7B861A8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rescheduled_at</w:t>
            </w:r>
            <w:proofErr w:type="spellEnd"/>
          </w:p>
        </w:tc>
        <w:tc>
          <w:tcPr>
            <w:tcW w:w="0" w:type="auto"/>
            <w:hideMark/>
          </w:tcPr>
          <w:p w14:paraId="62B3ED9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0" w:type="auto"/>
            <w:hideMark/>
          </w:tcPr>
          <w:p w14:paraId="2BAE267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C8E03D" w14:textId="5CD9A66D" w:rsidR="006958F4" w:rsidRPr="006958F4" w:rsidRDefault="006958F4" w:rsidP="006958F4">
      <w:pPr>
        <w:rPr>
          <w:rFonts w:ascii="Times New Roman" w:hAnsi="Times New Roman" w:cs="Times New Roman"/>
          <w:sz w:val="28"/>
          <w:szCs w:val="28"/>
        </w:rPr>
      </w:pPr>
    </w:p>
    <w:p w14:paraId="5D4F590D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Table: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2192"/>
        <w:gridCol w:w="4829"/>
      </w:tblGrid>
      <w:tr w:rsidR="006958F4" w:rsidRPr="006958F4" w14:paraId="477A8658" w14:textId="77777777" w:rsidTr="006958F4">
        <w:tc>
          <w:tcPr>
            <w:tcW w:w="0" w:type="auto"/>
            <w:hideMark/>
          </w:tcPr>
          <w:p w14:paraId="4818403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65640E1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4A7D643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7A51A3C4" w14:textId="77777777" w:rsidTr="006958F4">
        <w:tc>
          <w:tcPr>
            <w:tcW w:w="0" w:type="auto"/>
            <w:hideMark/>
          </w:tcPr>
          <w:p w14:paraId="4280BB2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5F99AC0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56A4E7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477987ED" w14:textId="77777777" w:rsidTr="006958F4">
        <w:tc>
          <w:tcPr>
            <w:tcW w:w="0" w:type="auto"/>
            <w:hideMark/>
          </w:tcPr>
          <w:p w14:paraId="2904834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0" w:type="auto"/>
            <w:hideMark/>
          </w:tcPr>
          <w:p w14:paraId="2D2DE66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4EDF26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user(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UID)</w:t>
            </w:r>
          </w:p>
        </w:tc>
      </w:tr>
      <w:tr w:rsidR="006958F4" w:rsidRPr="006958F4" w14:paraId="391D5C8C" w14:textId="77777777" w:rsidTr="006958F4">
        <w:tc>
          <w:tcPr>
            <w:tcW w:w="0" w:type="auto"/>
            <w:hideMark/>
          </w:tcPr>
          <w:p w14:paraId="1C606A8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</w:t>
            </w:r>
          </w:p>
        </w:tc>
        <w:tc>
          <w:tcPr>
            <w:tcW w:w="0" w:type="auto"/>
            <w:hideMark/>
          </w:tcPr>
          <w:p w14:paraId="39E2EE2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1D6D10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appointment(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Anum)</w:t>
            </w:r>
          </w:p>
        </w:tc>
      </w:tr>
      <w:tr w:rsidR="006958F4" w:rsidRPr="006958F4" w14:paraId="7E84087A" w14:textId="77777777" w:rsidTr="006958F4">
        <w:tc>
          <w:tcPr>
            <w:tcW w:w="0" w:type="auto"/>
            <w:hideMark/>
          </w:tcPr>
          <w:p w14:paraId="3674356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2330D83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hideMark/>
          </w:tcPr>
          <w:p w14:paraId="23E40AE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6FB1B9B3" w14:textId="77777777" w:rsidTr="006958F4">
        <w:tc>
          <w:tcPr>
            <w:tcW w:w="0" w:type="auto"/>
            <w:hideMark/>
          </w:tcPr>
          <w:p w14:paraId="2A461D1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Amt</w:t>
            </w:r>
          </w:p>
        </w:tc>
        <w:tc>
          <w:tcPr>
            <w:tcW w:w="0" w:type="auto"/>
            <w:hideMark/>
          </w:tcPr>
          <w:p w14:paraId="5ED7D7D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0" w:type="auto"/>
            <w:hideMark/>
          </w:tcPr>
          <w:p w14:paraId="1980726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42CF8F50" w14:textId="77777777" w:rsidTr="006958F4">
        <w:tc>
          <w:tcPr>
            <w:tcW w:w="0" w:type="auto"/>
            <w:hideMark/>
          </w:tcPr>
          <w:p w14:paraId="102DF18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txn_id</w:t>
            </w:r>
            <w:proofErr w:type="spellEnd"/>
          </w:p>
        </w:tc>
        <w:tc>
          <w:tcPr>
            <w:tcW w:w="0" w:type="auto"/>
            <w:hideMark/>
          </w:tcPr>
          <w:p w14:paraId="4D97984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hideMark/>
          </w:tcPr>
          <w:p w14:paraId="4BBA3D5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1B33638C" w14:textId="77777777" w:rsidTr="006958F4">
        <w:tc>
          <w:tcPr>
            <w:tcW w:w="0" w:type="auto"/>
            <w:hideMark/>
          </w:tcPr>
          <w:p w14:paraId="2FB9DB1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proof</w:t>
            </w:r>
          </w:p>
        </w:tc>
        <w:tc>
          <w:tcPr>
            <w:tcW w:w="0" w:type="auto"/>
            <w:hideMark/>
          </w:tcPr>
          <w:p w14:paraId="0815B6F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4419573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File path to uploaded proof image</w:t>
            </w:r>
          </w:p>
        </w:tc>
      </w:tr>
      <w:tr w:rsidR="006958F4" w:rsidRPr="006958F4" w14:paraId="3101B5BF" w14:textId="77777777" w:rsidTr="006958F4">
        <w:tc>
          <w:tcPr>
            <w:tcW w:w="0" w:type="auto"/>
            <w:hideMark/>
          </w:tcPr>
          <w:p w14:paraId="1D7EBCC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221D5D7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</w:tc>
        <w:tc>
          <w:tcPr>
            <w:tcW w:w="0" w:type="auto"/>
            <w:hideMark/>
          </w:tcPr>
          <w:p w14:paraId="5B96532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pending, approved, rejected</w:t>
            </w:r>
          </w:p>
        </w:tc>
      </w:tr>
    </w:tbl>
    <w:p w14:paraId="29A63668" w14:textId="24D2793E" w:rsidR="006958F4" w:rsidRPr="006958F4" w:rsidRDefault="006958F4" w:rsidP="006958F4">
      <w:pPr>
        <w:rPr>
          <w:rFonts w:ascii="Times New Roman" w:hAnsi="Times New Roman" w:cs="Times New Roman"/>
          <w:sz w:val="28"/>
          <w:szCs w:val="28"/>
        </w:rPr>
      </w:pPr>
    </w:p>
    <w:p w14:paraId="6881FB56" w14:textId="1D0A0523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 xml:space="preserve">Table: credit, </w:t>
      </w:r>
      <w:proofErr w:type="spellStart"/>
      <w:r w:rsidRPr="006958F4">
        <w:rPr>
          <w:rFonts w:ascii="Times New Roman" w:hAnsi="Times New Roman" w:cs="Times New Roman"/>
          <w:b/>
          <w:bCs/>
          <w:sz w:val="28"/>
          <w:szCs w:val="28"/>
        </w:rPr>
        <w:t>onlinepayment</w:t>
      </w:r>
      <w:proofErr w:type="spellEnd"/>
      <w:r w:rsidRPr="006958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958F4">
        <w:rPr>
          <w:rFonts w:ascii="Times New Roman" w:hAnsi="Times New Roman" w:cs="Times New Roman"/>
          <w:b/>
          <w:bCs/>
          <w:sz w:val="28"/>
          <w:szCs w:val="28"/>
        </w:rPr>
        <w:t>mobilefinance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469"/>
        <w:gridCol w:w="4658"/>
      </w:tblGrid>
      <w:tr w:rsidR="006958F4" w:rsidRPr="006958F4" w14:paraId="600F2078" w14:textId="77777777" w:rsidTr="006958F4">
        <w:tc>
          <w:tcPr>
            <w:tcW w:w="0" w:type="auto"/>
            <w:hideMark/>
          </w:tcPr>
          <w:p w14:paraId="5D93FDF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1183B46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04AC463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280F76C1" w14:textId="77777777" w:rsidTr="006958F4">
        <w:tc>
          <w:tcPr>
            <w:tcW w:w="0" w:type="auto"/>
            <w:hideMark/>
          </w:tcPr>
          <w:p w14:paraId="3F5D900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036B671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A5E8B3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PRIMARY KEY, FK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payment(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PID)</w:t>
            </w:r>
          </w:p>
        </w:tc>
      </w:tr>
    </w:tbl>
    <w:p w14:paraId="01380F64" w14:textId="77777777" w:rsidR="00257B65" w:rsidRDefault="00257B65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FF88E" w14:textId="24A5A1AC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>Table: cash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834"/>
        <w:gridCol w:w="4829"/>
      </w:tblGrid>
      <w:tr w:rsidR="006958F4" w:rsidRPr="006958F4" w14:paraId="2F9870ED" w14:textId="77777777" w:rsidTr="006958F4">
        <w:tc>
          <w:tcPr>
            <w:tcW w:w="0" w:type="auto"/>
            <w:hideMark/>
          </w:tcPr>
          <w:p w14:paraId="6FCF26F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7917BC1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1E975B5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09B932A3" w14:textId="77777777" w:rsidTr="006958F4">
        <w:tc>
          <w:tcPr>
            <w:tcW w:w="0" w:type="auto"/>
            <w:hideMark/>
          </w:tcPr>
          <w:p w14:paraId="0630F6C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0" w:type="auto"/>
            <w:hideMark/>
          </w:tcPr>
          <w:p w14:paraId="1F7849D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4B4DE1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4D57A8DB" w14:textId="77777777" w:rsidTr="006958F4">
        <w:tc>
          <w:tcPr>
            <w:tcW w:w="0" w:type="auto"/>
            <w:hideMark/>
          </w:tcPr>
          <w:p w14:paraId="20D84A9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24B35A1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F9474F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payment(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PID)</w:t>
            </w:r>
          </w:p>
        </w:tc>
      </w:tr>
      <w:tr w:rsidR="006958F4" w:rsidRPr="006958F4" w14:paraId="312B4001" w14:textId="77777777" w:rsidTr="006958F4">
        <w:tc>
          <w:tcPr>
            <w:tcW w:w="0" w:type="auto"/>
            <w:hideMark/>
          </w:tcPr>
          <w:p w14:paraId="36F5A8D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95AD3F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7C82635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631E70D1" w14:textId="77777777" w:rsidTr="006958F4">
        <w:tc>
          <w:tcPr>
            <w:tcW w:w="0" w:type="auto"/>
            <w:hideMark/>
          </w:tcPr>
          <w:p w14:paraId="6343300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395F88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4B6B015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ED73" w14:textId="1A9499BF" w:rsidR="006958F4" w:rsidRPr="006958F4" w:rsidRDefault="006958F4" w:rsidP="006958F4">
      <w:pPr>
        <w:rPr>
          <w:rFonts w:ascii="Times New Roman" w:hAnsi="Times New Roman" w:cs="Times New Roman"/>
          <w:sz w:val="28"/>
          <w:szCs w:val="28"/>
        </w:rPr>
      </w:pPr>
    </w:p>
    <w:p w14:paraId="66D4215A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Table: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834"/>
        <w:gridCol w:w="4829"/>
      </w:tblGrid>
      <w:tr w:rsidR="006958F4" w:rsidRPr="006958F4" w14:paraId="4FDB0761" w14:textId="77777777" w:rsidTr="006958F4">
        <w:tc>
          <w:tcPr>
            <w:tcW w:w="0" w:type="auto"/>
            <w:hideMark/>
          </w:tcPr>
          <w:p w14:paraId="73106BF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580A964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293420C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1F848394" w14:textId="77777777" w:rsidTr="006958F4">
        <w:tc>
          <w:tcPr>
            <w:tcW w:w="0" w:type="auto"/>
            <w:hideMark/>
          </w:tcPr>
          <w:p w14:paraId="20B6E2D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0" w:type="auto"/>
            <w:hideMark/>
          </w:tcPr>
          <w:p w14:paraId="23291A5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7AE432F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45D32F10" w14:textId="77777777" w:rsidTr="006958F4">
        <w:tc>
          <w:tcPr>
            <w:tcW w:w="0" w:type="auto"/>
            <w:hideMark/>
          </w:tcPr>
          <w:p w14:paraId="39B887D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</w:t>
            </w:r>
          </w:p>
        </w:tc>
        <w:tc>
          <w:tcPr>
            <w:tcW w:w="0" w:type="auto"/>
            <w:hideMark/>
          </w:tcPr>
          <w:p w14:paraId="773F994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DE8C4C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appointment(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Anum)</w:t>
            </w:r>
          </w:p>
        </w:tc>
      </w:tr>
      <w:tr w:rsidR="006958F4" w:rsidRPr="006958F4" w14:paraId="138A8405" w14:textId="77777777" w:rsidTr="006958F4">
        <w:tc>
          <w:tcPr>
            <w:tcW w:w="0" w:type="auto"/>
            <w:hideMark/>
          </w:tcPr>
          <w:p w14:paraId="51C147F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7EF194D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</w:tc>
        <w:tc>
          <w:tcPr>
            <w:tcW w:w="0" w:type="auto"/>
            <w:hideMark/>
          </w:tcPr>
          <w:p w14:paraId="14E796A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Online or Physical</w:t>
            </w:r>
          </w:p>
        </w:tc>
      </w:tr>
      <w:tr w:rsidR="006958F4" w:rsidRPr="006958F4" w14:paraId="694D94D6" w14:textId="77777777" w:rsidTr="006958F4">
        <w:tc>
          <w:tcPr>
            <w:tcW w:w="0" w:type="auto"/>
            <w:hideMark/>
          </w:tcPr>
          <w:p w14:paraId="43F76C0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5F791C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05A014E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DEFAULT CURRENT_TIMESTAMP</w:t>
            </w:r>
          </w:p>
        </w:tc>
      </w:tr>
    </w:tbl>
    <w:p w14:paraId="0A66208C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 xml:space="preserve">Table: </w:t>
      </w:r>
      <w:proofErr w:type="spellStart"/>
      <w:r w:rsidRPr="006958F4">
        <w:rPr>
          <w:rFonts w:ascii="Times New Roman" w:hAnsi="Times New Roman" w:cs="Times New Roman"/>
          <w:b/>
          <w:bCs/>
          <w:sz w:val="28"/>
          <w:szCs w:val="28"/>
        </w:rPr>
        <w:t>online_session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192"/>
        <w:gridCol w:w="2138"/>
      </w:tblGrid>
      <w:tr w:rsidR="006958F4" w:rsidRPr="006958F4" w14:paraId="31D09E40" w14:textId="77777777" w:rsidTr="006958F4">
        <w:tc>
          <w:tcPr>
            <w:tcW w:w="0" w:type="auto"/>
            <w:hideMark/>
          </w:tcPr>
          <w:p w14:paraId="0AFB584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677759B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68B98FD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3DDEFB3C" w14:textId="77777777" w:rsidTr="006958F4">
        <w:tc>
          <w:tcPr>
            <w:tcW w:w="0" w:type="auto"/>
            <w:hideMark/>
          </w:tcPr>
          <w:p w14:paraId="2B53C0F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0" w:type="auto"/>
            <w:hideMark/>
          </w:tcPr>
          <w:p w14:paraId="471F652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A79633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6958F4" w:rsidRPr="006958F4" w14:paraId="02A0A6FB" w14:textId="77777777" w:rsidTr="006958F4">
        <w:tc>
          <w:tcPr>
            <w:tcW w:w="0" w:type="auto"/>
            <w:hideMark/>
          </w:tcPr>
          <w:p w14:paraId="2E58FB9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26B9DFE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hideMark/>
          </w:tcPr>
          <w:p w14:paraId="43CF4BE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763C3273" w14:textId="77777777" w:rsidTr="006958F4">
        <w:tc>
          <w:tcPr>
            <w:tcW w:w="0" w:type="auto"/>
            <w:hideMark/>
          </w:tcPr>
          <w:p w14:paraId="6832A38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meet_link</w:t>
            </w:r>
            <w:proofErr w:type="spellEnd"/>
          </w:p>
        </w:tc>
        <w:tc>
          <w:tcPr>
            <w:tcW w:w="0" w:type="auto"/>
            <w:hideMark/>
          </w:tcPr>
          <w:p w14:paraId="79B862A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31ADDE7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5C8886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 xml:space="preserve">Table: </w:t>
      </w:r>
      <w:proofErr w:type="spellStart"/>
      <w:r w:rsidRPr="006958F4">
        <w:rPr>
          <w:rFonts w:ascii="Times New Roman" w:hAnsi="Times New Roman" w:cs="Times New Roman"/>
          <w:b/>
          <w:bCs/>
          <w:sz w:val="28"/>
          <w:szCs w:val="28"/>
        </w:rPr>
        <w:t>inperson_session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69"/>
        <w:gridCol w:w="2138"/>
      </w:tblGrid>
      <w:tr w:rsidR="006958F4" w:rsidRPr="006958F4" w14:paraId="2B097FD9" w14:textId="77777777" w:rsidTr="006958F4">
        <w:tc>
          <w:tcPr>
            <w:tcW w:w="0" w:type="auto"/>
            <w:hideMark/>
          </w:tcPr>
          <w:p w14:paraId="49EE375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52CE33C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4BA599C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0D37514F" w14:textId="77777777" w:rsidTr="006958F4">
        <w:tc>
          <w:tcPr>
            <w:tcW w:w="0" w:type="auto"/>
            <w:hideMark/>
          </w:tcPr>
          <w:p w14:paraId="267A7AC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0" w:type="auto"/>
            <w:hideMark/>
          </w:tcPr>
          <w:p w14:paraId="43C5010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77C64AF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6958F4" w:rsidRPr="006958F4" w14:paraId="385EBF97" w14:textId="77777777" w:rsidTr="006958F4">
        <w:tc>
          <w:tcPr>
            <w:tcW w:w="0" w:type="auto"/>
            <w:hideMark/>
          </w:tcPr>
          <w:p w14:paraId="1E36FA2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clinic_address</w:t>
            </w:r>
            <w:proofErr w:type="spellEnd"/>
          </w:p>
        </w:tc>
        <w:tc>
          <w:tcPr>
            <w:tcW w:w="0" w:type="auto"/>
            <w:hideMark/>
          </w:tcPr>
          <w:p w14:paraId="3E2845D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2A0C63D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5449EB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t xml:space="preserve">Table: </w:t>
      </w:r>
      <w:proofErr w:type="spellStart"/>
      <w:r w:rsidRPr="006958F4">
        <w:rPr>
          <w:rFonts w:ascii="Times New Roman" w:hAnsi="Times New Roman" w:cs="Times New Roman"/>
          <w:b/>
          <w:bCs/>
          <w:sz w:val="28"/>
          <w:szCs w:val="28"/>
        </w:rPr>
        <w:t>medical_records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469"/>
        <w:gridCol w:w="4829"/>
      </w:tblGrid>
      <w:tr w:rsidR="006958F4" w:rsidRPr="006958F4" w14:paraId="20051A8F" w14:textId="77777777" w:rsidTr="006958F4">
        <w:tc>
          <w:tcPr>
            <w:tcW w:w="0" w:type="auto"/>
            <w:hideMark/>
          </w:tcPr>
          <w:p w14:paraId="49A4C1D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50AC5C1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7F55F78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958F4" w:rsidRPr="006958F4" w14:paraId="13D51B2F" w14:textId="77777777" w:rsidTr="006958F4">
        <w:tc>
          <w:tcPr>
            <w:tcW w:w="0" w:type="auto"/>
            <w:hideMark/>
          </w:tcPr>
          <w:p w14:paraId="7ED89BD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MRID</w:t>
            </w:r>
          </w:p>
        </w:tc>
        <w:tc>
          <w:tcPr>
            <w:tcW w:w="0" w:type="auto"/>
            <w:hideMark/>
          </w:tcPr>
          <w:p w14:paraId="56DE7FC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30D91A5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</w:tr>
      <w:tr w:rsidR="006958F4" w:rsidRPr="006958F4" w14:paraId="2A5B15A0" w14:textId="77777777" w:rsidTr="006958F4">
        <w:tc>
          <w:tcPr>
            <w:tcW w:w="0" w:type="auto"/>
            <w:hideMark/>
          </w:tcPr>
          <w:p w14:paraId="718092C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</w:t>
            </w:r>
          </w:p>
        </w:tc>
        <w:tc>
          <w:tcPr>
            <w:tcW w:w="0" w:type="auto"/>
            <w:hideMark/>
          </w:tcPr>
          <w:p w14:paraId="6C8C62D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0B8BDE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FOREIGN KEY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appointment(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Anum)</w:t>
            </w:r>
          </w:p>
        </w:tc>
      </w:tr>
      <w:tr w:rsidR="006958F4" w:rsidRPr="006958F4" w14:paraId="3D946CF5" w14:textId="77777777" w:rsidTr="006958F4">
        <w:tc>
          <w:tcPr>
            <w:tcW w:w="0" w:type="auto"/>
            <w:hideMark/>
          </w:tcPr>
          <w:p w14:paraId="03595D8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issue</w:t>
            </w:r>
          </w:p>
        </w:tc>
        <w:tc>
          <w:tcPr>
            <w:tcW w:w="0" w:type="auto"/>
            <w:hideMark/>
          </w:tcPr>
          <w:p w14:paraId="166541E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459D460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7FB4A8BC" w14:textId="77777777" w:rsidTr="006958F4">
        <w:tc>
          <w:tcPr>
            <w:tcW w:w="0" w:type="auto"/>
            <w:hideMark/>
          </w:tcPr>
          <w:p w14:paraId="0224DAD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medicine</w:t>
            </w:r>
          </w:p>
        </w:tc>
        <w:tc>
          <w:tcPr>
            <w:tcW w:w="0" w:type="auto"/>
            <w:hideMark/>
          </w:tcPr>
          <w:p w14:paraId="5AECD3F5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4A8C340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F4" w:rsidRPr="006958F4" w14:paraId="1BC7A3EB" w14:textId="77777777" w:rsidTr="006958F4">
        <w:tc>
          <w:tcPr>
            <w:tcW w:w="0" w:type="auto"/>
            <w:hideMark/>
          </w:tcPr>
          <w:p w14:paraId="50BA3D5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0" w:type="auto"/>
            <w:hideMark/>
          </w:tcPr>
          <w:p w14:paraId="13D014FD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30C1F45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F32CEE" w14:textId="77777777" w:rsidR="006958F4" w:rsidRPr="006958F4" w:rsidRDefault="006958F4" w:rsidP="00695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Keys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938"/>
        <w:gridCol w:w="4562"/>
      </w:tblGrid>
      <w:tr w:rsidR="006958F4" w:rsidRPr="006958F4" w14:paraId="39DB8CC1" w14:textId="77777777" w:rsidTr="006958F4">
        <w:tc>
          <w:tcPr>
            <w:tcW w:w="0" w:type="auto"/>
            <w:hideMark/>
          </w:tcPr>
          <w:p w14:paraId="4C0F716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0" w:type="auto"/>
            <w:hideMark/>
          </w:tcPr>
          <w:p w14:paraId="077DD56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 Key(s)</w:t>
            </w:r>
          </w:p>
        </w:tc>
        <w:tc>
          <w:tcPr>
            <w:tcW w:w="0" w:type="auto"/>
            <w:hideMark/>
          </w:tcPr>
          <w:p w14:paraId="016FD21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Foreign Key(s)</w:t>
            </w:r>
          </w:p>
        </w:tc>
      </w:tr>
      <w:tr w:rsidR="006958F4" w:rsidRPr="006958F4" w14:paraId="6A33544B" w14:textId="77777777" w:rsidTr="006958F4">
        <w:tc>
          <w:tcPr>
            <w:tcW w:w="0" w:type="auto"/>
            <w:hideMark/>
          </w:tcPr>
          <w:p w14:paraId="36B39E22" w14:textId="239D00E3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</w:p>
        </w:tc>
        <w:tc>
          <w:tcPr>
            <w:tcW w:w="0" w:type="auto"/>
            <w:hideMark/>
          </w:tcPr>
          <w:p w14:paraId="23C6516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0" w:type="auto"/>
            <w:hideMark/>
          </w:tcPr>
          <w:p w14:paraId="0A2C8D3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6958F4" w:rsidRPr="006958F4" w14:paraId="6EEE270C" w14:textId="77777777" w:rsidTr="006958F4">
        <w:tc>
          <w:tcPr>
            <w:tcW w:w="0" w:type="auto"/>
            <w:hideMark/>
          </w:tcPr>
          <w:p w14:paraId="4E35BA1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0" w:type="auto"/>
            <w:hideMark/>
          </w:tcPr>
          <w:p w14:paraId="7E31771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0" w:type="auto"/>
            <w:hideMark/>
          </w:tcPr>
          <w:p w14:paraId="4AB3CDE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 xml:space="preserve">UID → </w:t>
            </w:r>
            <w:proofErr w:type="gram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user(</w:t>
            </w:r>
            <w:proofErr w:type="gramEnd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UID)</w:t>
            </w:r>
          </w:p>
        </w:tc>
      </w:tr>
      <w:tr w:rsidR="006958F4" w:rsidRPr="006958F4" w14:paraId="26B90187" w14:textId="77777777" w:rsidTr="006958F4">
        <w:tc>
          <w:tcPr>
            <w:tcW w:w="0" w:type="auto"/>
            <w:hideMark/>
          </w:tcPr>
          <w:p w14:paraId="415CF04B" w14:textId="0FC2FB94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octor</w:t>
            </w:r>
          </w:p>
        </w:tc>
        <w:tc>
          <w:tcPr>
            <w:tcW w:w="0" w:type="auto"/>
            <w:hideMark/>
          </w:tcPr>
          <w:p w14:paraId="257B4DA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0" w:type="auto"/>
            <w:hideMark/>
          </w:tcPr>
          <w:p w14:paraId="065FDD4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6958F4" w:rsidRPr="006958F4" w14:paraId="442EE6FC" w14:textId="77777777" w:rsidTr="006958F4">
        <w:tc>
          <w:tcPr>
            <w:tcW w:w="0" w:type="auto"/>
            <w:hideMark/>
          </w:tcPr>
          <w:p w14:paraId="227C60E0" w14:textId="45B3B1EB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dmin</w:t>
            </w:r>
          </w:p>
        </w:tc>
        <w:tc>
          <w:tcPr>
            <w:tcW w:w="0" w:type="auto"/>
            <w:hideMark/>
          </w:tcPr>
          <w:p w14:paraId="189D3A2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AID</w:t>
            </w:r>
          </w:p>
        </w:tc>
        <w:tc>
          <w:tcPr>
            <w:tcW w:w="0" w:type="auto"/>
            <w:hideMark/>
          </w:tcPr>
          <w:p w14:paraId="62CBEC2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6958F4" w:rsidRPr="006958F4" w14:paraId="2963ED67" w14:textId="77777777" w:rsidTr="006958F4">
        <w:tc>
          <w:tcPr>
            <w:tcW w:w="0" w:type="auto"/>
            <w:hideMark/>
          </w:tcPr>
          <w:p w14:paraId="56603D7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</w:p>
        </w:tc>
        <w:tc>
          <w:tcPr>
            <w:tcW w:w="0" w:type="auto"/>
            <w:hideMark/>
          </w:tcPr>
          <w:p w14:paraId="4522077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</w:t>
            </w:r>
          </w:p>
        </w:tc>
        <w:tc>
          <w:tcPr>
            <w:tcW w:w="0" w:type="auto"/>
            <w:hideMark/>
          </w:tcPr>
          <w:p w14:paraId="45856441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 → user, DID → doctor, AID → admin</w:t>
            </w:r>
          </w:p>
        </w:tc>
      </w:tr>
      <w:tr w:rsidR="006958F4" w:rsidRPr="006958F4" w14:paraId="6DB55206" w14:textId="77777777" w:rsidTr="006958F4">
        <w:tc>
          <w:tcPr>
            <w:tcW w:w="0" w:type="auto"/>
            <w:hideMark/>
          </w:tcPr>
          <w:p w14:paraId="554754DA" w14:textId="5E8E2A1B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ayment</w:t>
            </w:r>
          </w:p>
        </w:tc>
        <w:tc>
          <w:tcPr>
            <w:tcW w:w="0" w:type="auto"/>
            <w:hideMark/>
          </w:tcPr>
          <w:p w14:paraId="2C8F1AC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0903B14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UID → user, Anum → appointment</w:t>
            </w:r>
          </w:p>
        </w:tc>
      </w:tr>
      <w:tr w:rsidR="006958F4" w:rsidRPr="006958F4" w14:paraId="7B4B889E" w14:textId="77777777" w:rsidTr="006958F4">
        <w:tc>
          <w:tcPr>
            <w:tcW w:w="0" w:type="auto"/>
            <w:hideMark/>
          </w:tcPr>
          <w:p w14:paraId="6018B0D4" w14:textId="3DAA7F64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redit</w:t>
            </w:r>
          </w:p>
        </w:tc>
        <w:tc>
          <w:tcPr>
            <w:tcW w:w="0" w:type="auto"/>
            <w:hideMark/>
          </w:tcPr>
          <w:p w14:paraId="2E44B093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1C36BF0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 → payment</w:t>
            </w:r>
          </w:p>
        </w:tc>
      </w:tr>
      <w:tr w:rsidR="006958F4" w:rsidRPr="006958F4" w14:paraId="35116779" w14:textId="77777777" w:rsidTr="006958F4">
        <w:tc>
          <w:tcPr>
            <w:tcW w:w="0" w:type="auto"/>
            <w:hideMark/>
          </w:tcPr>
          <w:p w14:paraId="4651D1E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mobilefinance</w:t>
            </w:r>
            <w:proofErr w:type="spellEnd"/>
          </w:p>
        </w:tc>
        <w:tc>
          <w:tcPr>
            <w:tcW w:w="0" w:type="auto"/>
            <w:hideMark/>
          </w:tcPr>
          <w:p w14:paraId="4BEED7B2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24D5B1C4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 → payment</w:t>
            </w:r>
          </w:p>
        </w:tc>
      </w:tr>
      <w:tr w:rsidR="006958F4" w:rsidRPr="006958F4" w14:paraId="3F1CCC00" w14:textId="77777777" w:rsidTr="006958F4">
        <w:tc>
          <w:tcPr>
            <w:tcW w:w="0" w:type="auto"/>
            <w:hideMark/>
          </w:tcPr>
          <w:p w14:paraId="77BB5A6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onlinepayment</w:t>
            </w:r>
            <w:proofErr w:type="spellEnd"/>
          </w:p>
        </w:tc>
        <w:tc>
          <w:tcPr>
            <w:tcW w:w="0" w:type="auto"/>
            <w:hideMark/>
          </w:tcPr>
          <w:p w14:paraId="6989271E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0" w:type="auto"/>
            <w:hideMark/>
          </w:tcPr>
          <w:p w14:paraId="4DAE9F2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 → payment</w:t>
            </w:r>
          </w:p>
        </w:tc>
      </w:tr>
      <w:tr w:rsidR="006958F4" w:rsidRPr="006958F4" w14:paraId="78F09FD9" w14:textId="77777777" w:rsidTr="006958F4">
        <w:tc>
          <w:tcPr>
            <w:tcW w:w="0" w:type="auto"/>
            <w:hideMark/>
          </w:tcPr>
          <w:p w14:paraId="11C32E3D" w14:textId="4CBA6624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</w:p>
        </w:tc>
        <w:tc>
          <w:tcPr>
            <w:tcW w:w="0" w:type="auto"/>
            <w:hideMark/>
          </w:tcPr>
          <w:p w14:paraId="07D188D8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0" w:type="auto"/>
            <w:hideMark/>
          </w:tcPr>
          <w:p w14:paraId="0C7B802B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PID → payment</w:t>
            </w:r>
          </w:p>
        </w:tc>
      </w:tr>
      <w:tr w:rsidR="006958F4" w:rsidRPr="006958F4" w14:paraId="66DD436D" w14:textId="77777777" w:rsidTr="006958F4">
        <w:tc>
          <w:tcPr>
            <w:tcW w:w="0" w:type="auto"/>
            <w:hideMark/>
          </w:tcPr>
          <w:p w14:paraId="42314AC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session</w:t>
            </w:r>
          </w:p>
        </w:tc>
        <w:tc>
          <w:tcPr>
            <w:tcW w:w="0" w:type="auto"/>
            <w:hideMark/>
          </w:tcPr>
          <w:p w14:paraId="780FAE2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0" w:type="auto"/>
            <w:hideMark/>
          </w:tcPr>
          <w:p w14:paraId="0C990EE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 → appointment</w:t>
            </w:r>
          </w:p>
        </w:tc>
      </w:tr>
      <w:tr w:rsidR="006958F4" w:rsidRPr="006958F4" w14:paraId="593B8A09" w14:textId="77777777" w:rsidTr="006958F4">
        <w:tc>
          <w:tcPr>
            <w:tcW w:w="0" w:type="auto"/>
            <w:hideMark/>
          </w:tcPr>
          <w:p w14:paraId="51709D70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online_session</w:t>
            </w:r>
            <w:proofErr w:type="spellEnd"/>
          </w:p>
        </w:tc>
        <w:tc>
          <w:tcPr>
            <w:tcW w:w="0" w:type="auto"/>
            <w:hideMark/>
          </w:tcPr>
          <w:p w14:paraId="6854C0A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0" w:type="auto"/>
            <w:hideMark/>
          </w:tcPr>
          <w:p w14:paraId="166FC73F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— (linked to session SID)</w:t>
            </w:r>
          </w:p>
        </w:tc>
      </w:tr>
      <w:tr w:rsidR="006958F4" w:rsidRPr="006958F4" w14:paraId="6D7423FC" w14:textId="77777777" w:rsidTr="006958F4">
        <w:tc>
          <w:tcPr>
            <w:tcW w:w="0" w:type="auto"/>
            <w:hideMark/>
          </w:tcPr>
          <w:p w14:paraId="5C2B666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inperson_session</w:t>
            </w:r>
            <w:proofErr w:type="spellEnd"/>
          </w:p>
        </w:tc>
        <w:tc>
          <w:tcPr>
            <w:tcW w:w="0" w:type="auto"/>
            <w:hideMark/>
          </w:tcPr>
          <w:p w14:paraId="0804E6F9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0" w:type="auto"/>
            <w:hideMark/>
          </w:tcPr>
          <w:p w14:paraId="3F1D989A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— (linked to session SID)</w:t>
            </w:r>
          </w:p>
        </w:tc>
      </w:tr>
      <w:tr w:rsidR="006958F4" w:rsidRPr="006958F4" w14:paraId="6A73A9B8" w14:textId="77777777" w:rsidTr="006958F4">
        <w:tc>
          <w:tcPr>
            <w:tcW w:w="0" w:type="auto"/>
            <w:hideMark/>
          </w:tcPr>
          <w:p w14:paraId="1B9564CC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medical_records</w:t>
            </w:r>
            <w:proofErr w:type="spellEnd"/>
          </w:p>
        </w:tc>
        <w:tc>
          <w:tcPr>
            <w:tcW w:w="0" w:type="auto"/>
            <w:hideMark/>
          </w:tcPr>
          <w:p w14:paraId="4D48AF77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MRID</w:t>
            </w:r>
          </w:p>
        </w:tc>
        <w:tc>
          <w:tcPr>
            <w:tcW w:w="0" w:type="auto"/>
            <w:hideMark/>
          </w:tcPr>
          <w:p w14:paraId="78803B66" w14:textId="77777777" w:rsidR="006958F4" w:rsidRPr="006958F4" w:rsidRDefault="006958F4" w:rsidP="006958F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F4">
              <w:rPr>
                <w:rFonts w:ascii="Times New Roman" w:hAnsi="Times New Roman" w:cs="Times New Roman"/>
                <w:sz w:val="28"/>
                <w:szCs w:val="28"/>
              </w:rPr>
              <w:t>Anum → appointment</w:t>
            </w:r>
          </w:p>
        </w:tc>
      </w:tr>
    </w:tbl>
    <w:p w14:paraId="27BE0ABA" w14:textId="77777777" w:rsidR="00D82385" w:rsidRDefault="00D82385" w:rsidP="00475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F8C34" w14:textId="77777777" w:rsidR="00D82385" w:rsidRDefault="00D82385" w:rsidP="00475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0C4AD" w14:textId="77777777" w:rsidR="00D82385" w:rsidRDefault="00D82385" w:rsidP="00475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96B20" w14:textId="77777777" w:rsidR="00D82385" w:rsidRDefault="00D82385" w:rsidP="00475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E40C8" w14:textId="77777777" w:rsidR="00D82385" w:rsidRDefault="00D82385" w:rsidP="00475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46F66" w14:textId="209F939A" w:rsidR="008B617E" w:rsidRPr="004759D8" w:rsidRDefault="004759D8" w:rsidP="00475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D. Tables</w:t>
      </w:r>
    </w:p>
    <w:p w14:paraId="2B08C0C4" w14:textId="0BE31F09" w:rsidR="008B617E" w:rsidRDefault="004759D8" w:rsidP="000B5D27">
      <w:pPr>
        <w:jc w:val="center"/>
      </w:pPr>
      <w:r w:rsidRPr="004759D8">
        <w:drawing>
          <wp:inline distT="0" distB="0" distL="0" distR="0" wp14:anchorId="232A6673" wp14:editId="2CA91CE0">
            <wp:extent cx="2305372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17E" w:rsidSect="008B617E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8C9E" w14:textId="77777777" w:rsidR="003C340B" w:rsidRDefault="003C340B" w:rsidP="008B617E">
      <w:pPr>
        <w:spacing w:after="0" w:line="240" w:lineRule="auto"/>
      </w:pPr>
      <w:r>
        <w:separator/>
      </w:r>
    </w:p>
  </w:endnote>
  <w:endnote w:type="continuationSeparator" w:id="0">
    <w:p w14:paraId="34B0E471" w14:textId="77777777" w:rsidR="003C340B" w:rsidRDefault="003C340B" w:rsidP="008B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1EA1" w14:textId="77777777" w:rsidR="003C340B" w:rsidRDefault="003C340B" w:rsidP="008B617E">
      <w:pPr>
        <w:spacing w:after="0" w:line="240" w:lineRule="auto"/>
      </w:pPr>
      <w:r>
        <w:separator/>
      </w:r>
    </w:p>
  </w:footnote>
  <w:footnote w:type="continuationSeparator" w:id="0">
    <w:p w14:paraId="176012CC" w14:textId="77777777" w:rsidR="003C340B" w:rsidRDefault="003C340B" w:rsidP="008B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01A2B"/>
    <w:multiLevelType w:val="multilevel"/>
    <w:tmpl w:val="1EC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D0811"/>
    <w:multiLevelType w:val="multilevel"/>
    <w:tmpl w:val="469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E0693"/>
    <w:multiLevelType w:val="hybridMultilevel"/>
    <w:tmpl w:val="0E288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F3277"/>
    <w:multiLevelType w:val="hybridMultilevel"/>
    <w:tmpl w:val="61CA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8785E"/>
    <w:multiLevelType w:val="hybridMultilevel"/>
    <w:tmpl w:val="1CCA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86E"/>
    <w:rsid w:val="00034616"/>
    <w:rsid w:val="0006063C"/>
    <w:rsid w:val="000B5D27"/>
    <w:rsid w:val="0015074B"/>
    <w:rsid w:val="00257B65"/>
    <w:rsid w:val="0027763F"/>
    <w:rsid w:val="0029639D"/>
    <w:rsid w:val="00326F90"/>
    <w:rsid w:val="003C340B"/>
    <w:rsid w:val="003F1D8E"/>
    <w:rsid w:val="004759D8"/>
    <w:rsid w:val="004E1EDD"/>
    <w:rsid w:val="00525496"/>
    <w:rsid w:val="00534DBB"/>
    <w:rsid w:val="00565CD5"/>
    <w:rsid w:val="005C5E32"/>
    <w:rsid w:val="006958F4"/>
    <w:rsid w:val="006C4627"/>
    <w:rsid w:val="00750297"/>
    <w:rsid w:val="008B617E"/>
    <w:rsid w:val="00AA1D8D"/>
    <w:rsid w:val="00B47730"/>
    <w:rsid w:val="00C85FE0"/>
    <w:rsid w:val="00CB0664"/>
    <w:rsid w:val="00D82385"/>
    <w:rsid w:val="00D96395"/>
    <w:rsid w:val="00E26B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D722A"/>
  <w14:defaultImageDpi w14:val="300"/>
  <w15:docId w15:val="{FB3ACAA0-0589-4207-A77E-3719431A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AYESHA FAYYAZ</cp:lastModifiedBy>
  <cp:revision>5</cp:revision>
  <dcterms:created xsi:type="dcterms:W3CDTF">2025-06-19T14:39:00Z</dcterms:created>
  <dcterms:modified xsi:type="dcterms:W3CDTF">2025-07-08T10:08:00Z</dcterms:modified>
  <cp:category/>
</cp:coreProperties>
</file>